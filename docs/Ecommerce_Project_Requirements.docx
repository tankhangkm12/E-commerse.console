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8BD9C6">
      <w:pPr>
        <w:pStyle w:val="36"/>
      </w:pPr>
      <w:r>
        <w:t>E-Commerce Project (Console) — Microservices Architecture</w:t>
      </w:r>
    </w:p>
    <w:p w14:paraId="57FE7A9E">
      <w:pPr>
        <w:pStyle w:val="2"/>
      </w:pPr>
      <w:r>
        <w:t>Project Overview</w:t>
      </w:r>
    </w:p>
    <w:p w14:paraId="2B1292DD">
      <w:r>
        <w:t>Build a modular console-based E-commerce system with separate microservices managing users, products, carts, orders, and optionally inventory and notifications. Each microservice handles its own data and business logic.</w:t>
      </w:r>
    </w:p>
    <w:p w14:paraId="22F9A7C8">
      <w:pPr>
        <w:pStyle w:val="2"/>
      </w:pPr>
      <w:r>
        <w:t>Microservices &amp; Their Responsibilities</w:t>
      </w:r>
    </w:p>
    <w:p w14:paraId="767261EC">
      <w:pPr>
        <w:pStyle w:val="3"/>
      </w:pPr>
      <w:r>
        <w:t>1. User Service</w:t>
      </w:r>
    </w:p>
    <w:p w14:paraId="194938CE">
      <w:r>
        <w:t>- Register new users (ID, name, email, password)</w:t>
      </w:r>
      <w:r>
        <w:br w:type="textWrapping"/>
      </w:r>
      <w:r>
        <w:t>- User login/authentication</w:t>
      </w:r>
      <w:r>
        <w:br w:type="textWrapping"/>
      </w:r>
      <w:r>
        <w:t xml:space="preserve">- </w:t>
      </w:r>
      <w:r>
        <w:rPr>
          <w:rFonts w:hint="default"/>
          <w:lang w:val="en-US"/>
        </w:rPr>
        <w:t>CRUD</w:t>
      </w:r>
      <w:r>
        <w:t xml:space="preserve"> user information</w:t>
      </w:r>
      <w:r>
        <w:br w:type="textWrapping"/>
      </w:r>
      <w:r>
        <w:t>- List users (admin functionality)</w:t>
      </w:r>
    </w:p>
    <w:p w14:paraId="0D13FB7F">
      <w:pPr>
        <w:pStyle w:val="3"/>
      </w:pPr>
      <w:r>
        <w:t>2. Product Service</w:t>
      </w:r>
    </w:p>
    <w:p w14:paraId="2A8B1539">
      <w:r>
        <w:t>- Add, update, remove products (ID, name, description, price</w:t>
      </w:r>
      <w:bookmarkStart w:id="0" w:name="_GoBack"/>
      <w:bookmarkEnd w:id="0"/>
      <w:r>
        <w:rPr>
          <w:rFonts w:hint="default"/>
          <w:lang w:val="en-US"/>
        </w:rPr>
        <w:t>,quantity</w:t>
      </w:r>
      <w:r>
        <w:t>)</w:t>
      </w:r>
      <w:r>
        <w:br w:type="textWrapping"/>
      </w:r>
      <w:r>
        <w:t>- List products with pagination</w:t>
      </w:r>
      <w:r>
        <w:br w:type="textWrapping"/>
      </w:r>
      <w:r>
        <w:t>- Search products by name or category</w:t>
      </w:r>
    </w:p>
    <w:p w14:paraId="7FB73786">
      <w:pPr>
        <w:pStyle w:val="3"/>
      </w:pPr>
      <w:r>
        <w:t>3. Cart Service</w:t>
      </w:r>
    </w:p>
    <w:p w14:paraId="75C39F40">
      <w:r>
        <w:t>- Manage shopping cart per user</w:t>
      </w:r>
      <w:r>
        <w:br w:type="textWrapping"/>
      </w:r>
      <w:r>
        <w:t>- Add/remove items from cart</w:t>
      </w:r>
      <w:r>
        <w:br w:type="textWrapping"/>
      </w:r>
      <w:r>
        <w:t>- View cart contents</w:t>
      </w:r>
      <w:r>
        <w:br w:type="textWrapping"/>
      </w:r>
      <w:r>
        <w:t>- Clear cart after order placement</w:t>
      </w:r>
    </w:p>
    <w:p w14:paraId="4BD385E1">
      <w:pPr>
        <w:pStyle w:val="3"/>
      </w:pPr>
      <w:r>
        <w:t>4. Order Service</w:t>
      </w:r>
    </w:p>
    <w:p w14:paraId="6E9C00FA">
      <w:r>
        <w:t>- Create orders from cart</w:t>
      </w:r>
      <w:r>
        <w:br w:type="textWrapping"/>
      </w:r>
      <w:r>
        <w:t>- Validate stock availability before order confirmation</w:t>
      </w:r>
      <w:r>
        <w:br w:type="textWrapping"/>
      </w:r>
      <w:r>
        <w:t>- Calculate total price</w:t>
      </w:r>
      <w:r>
        <w:br w:type="textWrapping"/>
      </w:r>
      <w:r>
        <w:t>- Update order status (pending, shipped, delivered)</w:t>
      </w:r>
      <w:r>
        <w:br w:type="textWrapping"/>
      </w:r>
      <w:r>
        <w:t>- List user and admin orders</w:t>
      </w:r>
    </w:p>
    <w:p w14:paraId="62DF5B5A">
      <w:pPr>
        <w:pStyle w:val="2"/>
      </w:pPr>
      <w:r>
        <w:t>System Features &amp; Workflow</w:t>
      </w:r>
    </w:p>
    <w:p w14:paraId="26E64BFF">
      <w:r>
        <w:t>1. User registers and logs in</w:t>
      </w:r>
      <w:r>
        <w:br w:type="textWrapping"/>
      </w:r>
      <w:r>
        <w:t>2. Browses product catalog</w:t>
      </w:r>
      <w:r>
        <w:br w:type="textWrapping"/>
      </w:r>
      <w:r>
        <w:t>3. Adds products to their cart</w:t>
      </w:r>
      <w:r>
        <w:br w:type="textWrapping"/>
      </w:r>
      <w:r>
        <w:t>4. Places an order from the cart</w:t>
      </w:r>
      <w:r>
        <w:br w:type="textWrapping"/>
      </w:r>
      <w:r>
        <w:t>5. Order service validates stock, creates order, updates inventory</w:t>
      </w:r>
      <w:r>
        <w:br w:type="textWrapping"/>
      </w:r>
      <w:r>
        <w:t>6. User checks order status and order history</w:t>
      </w:r>
    </w:p>
    <w:p w14:paraId="22E807A4">
      <w:pPr>
        <w:pStyle w:val="2"/>
        <w:rPr>
          <w:sz w:val="22"/>
          <w:szCs w:val="22"/>
        </w:rPr>
      </w:pPr>
      <w:r>
        <w:rPr>
          <w:sz w:val="24"/>
          <w:szCs w:val="24"/>
        </w:rPr>
        <w:t>A</w:t>
      </w:r>
      <w:r>
        <w:rPr>
          <w:sz w:val="22"/>
          <w:szCs w:val="22"/>
        </w:rPr>
        <w:t>dditional Features (Optional)</w:t>
      </w:r>
    </w:p>
    <w:p w14:paraId="10EEAF72">
      <w:r>
        <w:rPr>
          <w:sz w:val="20"/>
          <w:szCs w:val="20"/>
        </w:rPr>
        <w:t>- Mock payment processing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- Admin dashboard to manage products, users, and orders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- Discount codes and promotions</w:t>
      </w:r>
      <w:r>
        <w:rPr>
          <w:sz w:val="20"/>
          <w:szCs w:val="20"/>
        </w:rPr>
        <w:br w:type="textWrapping"/>
      </w:r>
      <w:r>
        <w:t>- Reports on sales and user activities</w:t>
      </w:r>
    </w:p>
    <w:p w14:paraId="4D87A8A4">
      <w:pPr>
        <w:pStyle w:val="2"/>
      </w:pPr>
      <w:r>
        <w:t>Technical Notes</w:t>
      </w:r>
    </w:p>
    <w:p w14:paraId="3209F1B7">
      <w:r>
        <w:t>- Use classes or modules for each microservice</w:t>
      </w:r>
      <w:r>
        <w:br w:type="textWrapping"/>
      </w:r>
      <w:r>
        <w:t>- Services communicate via method calls simulating APIs</w:t>
      </w:r>
      <w:r>
        <w:br w:type="textWrapping"/>
      </w:r>
      <w:r>
        <w:t>- Console input/output for user interaction</w:t>
      </w:r>
      <w:r>
        <w:br w:type="textWrapping"/>
      </w:r>
      <w:r>
        <w:t>- Data persistence via JSON files (optional)</w:t>
      </w:r>
    </w:p>
    <w:p w14:paraId="50CF40AB">
      <w:pPr>
        <w:pStyle w:val="2"/>
      </w:pPr>
      <w:r>
        <w:t>Benefits of Microservices Architecture Here</w:t>
      </w:r>
    </w:p>
    <w:p w14:paraId="60E5311E">
      <w:r>
        <w:t>- Clear separation of concerns</w:t>
      </w:r>
      <w:r>
        <w:br w:type="textWrapping"/>
      </w:r>
      <w:r>
        <w:t>- Easier maintenance and extension</w:t>
      </w:r>
      <w:r>
        <w:br w:type="textWrapping"/>
      </w:r>
      <w:r>
        <w:t>- Simulates real-world scalable architecture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5533DD"/>
    <w:rsid w:val="4EF46414"/>
    <w:rsid w:val="637F378A"/>
    <w:rsid w:val="65D0507B"/>
    <w:rsid w:val="697E40EB"/>
    <w:rsid w:val="7650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Thanh Tan</cp:lastModifiedBy>
  <dcterms:modified xsi:type="dcterms:W3CDTF">2025-06-07T14:51:12Z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57472A87185E48C69506453E31C87357_12</vt:lpwstr>
  </property>
</Properties>
</file>